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F02A1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@title Speed of a Train</w:t>
      </w:r>
    </w:p>
    <w:p w14:paraId="15E4C3EA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@description Determine the original speed of a train given a change in travel time when speed changes.</w:t>
      </w:r>
    </w:p>
    <w:p w14:paraId="043CB15E" w14:textId="77777777" w:rsidR="00173678" w:rsidRPr="003C5CD9" w:rsidRDefault="00173678">
      <w:pPr>
        <w:rPr>
          <w:rFonts w:ascii="Verdana" w:hAnsi="Verdana"/>
        </w:rPr>
      </w:pPr>
    </w:p>
    <w:p w14:paraId="276D0FF5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@question A train travels from Station A to Station B at a constant speed. If it had been 10 km/h faster, it would have taken 36 minutes less to cover the journey. If the length of the journey is 120 km, what is the speed of the train?</w:t>
      </w:r>
    </w:p>
    <w:p w14:paraId="1E09F54F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@instruction Choose the correct speed from the options.</w:t>
      </w:r>
    </w:p>
    <w:p w14:paraId="7F14A03A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@difficulty moderate</w:t>
      </w:r>
    </w:p>
    <w:p w14:paraId="5553CAAE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@Order 1</w:t>
      </w:r>
    </w:p>
    <w:p w14:paraId="0A934790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@option 40 km/h</w:t>
      </w:r>
    </w:p>
    <w:p w14:paraId="4F2D0454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@option 50 km/h</w:t>
      </w:r>
    </w:p>
    <w:p w14:paraId="0D0BDA05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@option 60 km/h</w:t>
      </w:r>
    </w:p>
    <w:p w14:paraId="1AB79A94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@option 80 km/h</w:t>
      </w:r>
    </w:p>
    <w:p w14:paraId="10B1F26A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@@option 40 km/h</w:t>
      </w:r>
    </w:p>
    <w:p w14:paraId="15AD8D66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@explanation Let speed = v km/h. Time taken normally = 120/v hours. Time taken with 10 km/h faster = 120/(v+10) hours. The difference is 36 minutes = 36/60 hours. Solving 120/v − 120/(v+10) = 3/5 gives v = 40 km/h.</w:t>
      </w:r>
    </w:p>
    <w:p w14:paraId="3E164112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@subject Quantitative Math</w:t>
      </w:r>
    </w:p>
    <w:p w14:paraId="76CB2029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@unit Problem Solving</w:t>
      </w:r>
    </w:p>
    <w:p w14:paraId="699DAFD1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@topic Word Problems</w:t>
      </w:r>
    </w:p>
    <w:p w14:paraId="616EC68E" w14:textId="77777777" w:rsidR="00173678" w:rsidRPr="003C5CD9" w:rsidRDefault="00000000">
      <w:pPr>
        <w:rPr>
          <w:rFonts w:ascii="Verdana" w:hAnsi="Verdana"/>
        </w:rPr>
      </w:pPr>
      <w:r w:rsidRPr="003C5CD9">
        <w:rPr>
          <w:rFonts w:ascii="Verdana" w:hAnsi="Verdana"/>
        </w:rPr>
        <w:t>@plusmarks 1</w:t>
      </w:r>
    </w:p>
    <w:p w14:paraId="71C4296C" w14:textId="77777777" w:rsidR="00173678" w:rsidRPr="003C5CD9" w:rsidRDefault="00173678">
      <w:pPr>
        <w:rPr>
          <w:rFonts w:ascii="Verdana" w:hAnsi="Verdana"/>
        </w:rPr>
      </w:pPr>
    </w:p>
    <w:p w14:paraId="44E81229" w14:textId="77777777" w:rsidR="003C5CD9" w:rsidRDefault="003C5CD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8398EDF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lastRenderedPageBreak/>
        <w:t>@title Circumradius of a Triangle from Coordinates</w:t>
      </w:r>
    </w:p>
    <w:p w14:paraId="632AD41B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@description Calculate the radius of the circumcircle of a triangle whose vertices are given in coordinate form.</w:t>
      </w:r>
    </w:p>
    <w:p w14:paraId="7D17FA81" w14:textId="77777777" w:rsidR="009E2F8B" w:rsidRPr="009E2F8B" w:rsidRDefault="009E2F8B" w:rsidP="009E2F8B">
      <w:pPr>
        <w:rPr>
          <w:rFonts w:ascii="Verdana" w:hAnsi="Verdana"/>
        </w:rPr>
      </w:pPr>
    </w:p>
    <w:p w14:paraId="1BF219E1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 xml:space="preserve">@question </w:t>
      </w:r>
      <w:proofErr w:type="gramStart"/>
      <w:r w:rsidRPr="009E2F8B">
        <w:rPr>
          <w:rFonts w:ascii="Verdana" w:hAnsi="Verdana"/>
        </w:rPr>
        <w:t>The</w:t>
      </w:r>
      <w:proofErr w:type="gramEnd"/>
      <w:r w:rsidRPr="009E2F8B">
        <w:rPr>
          <w:rFonts w:ascii="Verdana" w:hAnsi="Verdana"/>
        </w:rPr>
        <w:t xml:space="preserve"> vertices of a triangle are </w:t>
      </w:r>
      <w:proofErr w:type="gramStart"/>
      <w:r w:rsidRPr="009E2F8B">
        <w:rPr>
          <w:rFonts w:ascii="Verdana" w:hAnsi="Verdana"/>
        </w:rPr>
        <w:t>A(</w:t>
      </w:r>
      <w:proofErr w:type="gramEnd"/>
      <w:r w:rsidRPr="009E2F8B">
        <w:rPr>
          <w:rFonts w:ascii="Verdana" w:hAnsi="Verdana"/>
        </w:rPr>
        <w:t xml:space="preserve">1, 2), </w:t>
      </w:r>
      <w:proofErr w:type="gramStart"/>
      <w:r w:rsidRPr="009E2F8B">
        <w:rPr>
          <w:rFonts w:ascii="Verdana" w:hAnsi="Verdana"/>
        </w:rPr>
        <w:t>B(</w:t>
      </w:r>
      <w:proofErr w:type="gramEnd"/>
      <w:r w:rsidRPr="009E2F8B">
        <w:rPr>
          <w:rFonts w:ascii="Verdana" w:hAnsi="Verdana"/>
        </w:rPr>
        <w:t xml:space="preserve">4, 6), and </w:t>
      </w:r>
      <w:proofErr w:type="gramStart"/>
      <w:r w:rsidRPr="009E2F8B">
        <w:rPr>
          <w:rFonts w:ascii="Verdana" w:hAnsi="Verdana"/>
        </w:rPr>
        <w:t>C(</w:t>
      </w:r>
      <w:proofErr w:type="gramEnd"/>
      <w:r w:rsidRPr="009E2F8B">
        <w:rPr>
          <w:rFonts w:ascii="Verdana" w:hAnsi="Verdana"/>
        </w:rPr>
        <w:t>7, 2). Find the radius of the circle passing through these three points.</w:t>
      </w:r>
    </w:p>
    <w:p w14:paraId="31D79FAF" w14:textId="053B0279" w:rsidR="009E2F8B" w:rsidRPr="009E2F8B" w:rsidRDefault="009E2F8B" w:rsidP="00D457C8">
      <w:pPr>
        <w:rPr>
          <w:rFonts w:ascii="Verdana" w:hAnsi="Verdana"/>
        </w:rPr>
      </w:pPr>
      <w:r w:rsidRPr="009E2F8B">
        <w:rPr>
          <w:rFonts w:ascii="Verdana" w:hAnsi="Verdana"/>
        </w:rPr>
        <w:t>(</w:t>
      </w:r>
      <w:r w:rsidR="00D457C8" w:rsidRPr="00D457C8">
        <w:rPr>
          <w:rFonts w:ascii="Verdana" w:hAnsi="Verdana"/>
        </w:rPr>
        <w:t>https://raw.githubusercontent.com/Code-Explorer97/Math-Question-Generation-LLM/main/KaifSiddiqui-Traiangle.png)</w:t>
      </w:r>
    </w:p>
    <w:p w14:paraId="3815D956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@instruction Choose the correct value of the circumradius.</w:t>
      </w:r>
    </w:p>
    <w:p w14:paraId="393F8D23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@difficulty hard</w:t>
      </w:r>
    </w:p>
    <w:p w14:paraId="561649D6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@Order 2</w:t>
      </w:r>
    </w:p>
    <w:p w14:paraId="301B7394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@option \(\</w:t>
      </w:r>
      <w:proofErr w:type="gramStart"/>
      <w:r w:rsidRPr="009E2F8B">
        <w:rPr>
          <w:rFonts w:ascii="Verdana" w:hAnsi="Verdana"/>
        </w:rPr>
        <w:t>sqrt{13}\</w:t>
      </w:r>
      <w:proofErr w:type="gramEnd"/>
      <w:r w:rsidRPr="009E2F8B">
        <w:rPr>
          <w:rFonts w:ascii="Verdana" w:hAnsi="Verdana"/>
        </w:rPr>
        <w:t>)</w:t>
      </w:r>
    </w:p>
    <w:p w14:paraId="282DD0A1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@option \(\</w:t>
      </w:r>
      <w:proofErr w:type="spellStart"/>
      <w:r w:rsidRPr="009E2F8B">
        <w:rPr>
          <w:rFonts w:ascii="Verdana" w:hAnsi="Verdana"/>
        </w:rPr>
        <w:t>dfrac</w:t>
      </w:r>
      <w:proofErr w:type="spellEnd"/>
      <w:r w:rsidRPr="009E2F8B">
        <w:rPr>
          <w:rFonts w:ascii="Verdana" w:hAnsi="Verdana"/>
        </w:rPr>
        <w:t>{5\</w:t>
      </w:r>
      <w:proofErr w:type="gramStart"/>
      <w:r w:rsidRPr="009E2F8B">
        <w:rPr>
          <w:rFonts w:ascii="Verdana" w:hAnsi="Verdana"/>
        </w:rPr>
        <w:t>sqrt{</w:t>
      </w:r>
      <w:proofErr w:type="gramEnd"/>
      <w:r w:rsidRPr="009E2F8B">
        <w:rPr>
          <w:rFonts w:ascii="Verdana" w:hAnsi="Verdana"/>
        </w:rPr>
        <w:t>13}}{</w:t>
      </w:r>
      <w:proofErr w:type="gramStart"/>
      <w:r w:rsidRPr="009E2F8B">
        <w:rPr>
          <w:rFonts w:ascii="Verdana" w:hAnsi="Verdana"/>
        </w:rPr>
        <w:t>2}\</w:t>
      </w:r>
      <w:proofErr w:type="gramEnd"/>
      <w:r w:rsidRPr="009E2F8B">
        <w:rPr>
          <w:rFonts w:ascii="Verdana" w:hAnsi="Verdana"/>
        </w:rPr>
        <w:t>)</w:t>
      </w:r>
    </w:p>
    <w:p w14:paraId="00A97E7E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@option 5</w:t>
      </w:r>
    </w:p>
    <w:p w14:paraId="01665EA0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@option \(\</w:t>
      </w:r>
      <w:proofErr w:type="spellStart"/>
      <w:proofErr w:type="gramStart"/>
      <w:r w:rsidRPr="009E2F8B">
        <w:rPr>
          <w:rFonts w:ascii="Verdana" w:hAnsi="Verdana"/>
        </w:rPr>
        <w:t>dfrac</w:t>
      </w:r>
      <w:proofErr w:type="spellEnd"/>
      <w:r w:rsidRPr="009E2F8B">
        <w:rPr>
          <w:rFonts w:ascii="Verdana" w:hAnsi="Verdana"/>
        </w:rPr>
        <w:t>{</w:t>
      </w:r>
      <w:proofErr w:type="gramEnd"/>
      <w:r w:rsidRPr="009E2F8B">
        <w:rPr>
          <w:rFonts w:ascii="Verdana" w:hAnsi="Verdana"/>
        </w:rPr>
        <w:t>13}{</w:t>
      </w:r>
      <w:proofErr w:type="gramStart"/>
      <w:r w:rsidRPr="009E2F8B">
        <w:rPr>
          <w:rFonts w:ascii="Verdana" w:hAnsi="Verdana"/>
        </w:rPr>
        <w:t>2}\</w:t>
      </w:r>
      <w:proofErr w:type="gramEnd"/>
      <w:r w:rsidRPr="009E2F8B">
        <w:rPr>
          <w:rFonts w:ascii="Verdana" w:hAnsi="Verdana"/>
        </w:rPr>
        <w:t>)</w:t>
      </w:r>
    </w:p>
    <w:p w14:paraId="4F48D21A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@@option \(\</w:t>
      </w:r>
      <w:proofErr w:type="spellStart"/>
      <w:proofErr w:type="gramStart"/>
      <w:r w:rsidRPr="009E2F8B">
        <w:rPr>
          <w:rFonts w:ascii="Verdana" w:hAnsi="Verdana"/>
        </w:rPr>
        <w:t>dfrac</w:t>
      </w:r>
      <w:proofErr w:type="spellEnd"/>
      <w:r w:rsidRPr="009E2F8B">
        <w:rPr>
          <w:rFonts w:ascii="Verdana" w:hAnsi="Verdana"/>
        </w:rPr>
        <w:t>{</w:t>
      </w:r>
      <w:proofErr w:type="gramEnd"/>
      <w:r w:rsidRPr="009E2F8B">
        <w:rPr>
          <w:rFonts w:ascii="Verdana" w:hAnsi="Verdana"/>
        </w:rPr>
        <w:t>25}{</w:t>
      </w:r>
      <w:proofErr w:type="gramStart"/>
      <w:r w:rsidRPr="009E2F8B">
        <w:rPr>
          <w:rFonts w:ascii="Verdana" w:hAnsi="Verdana"/>
        </w:rPr>
        <w:t>8}\</w:t>
      </w:r>
      <w:proofErr w:type="gramEnd"/>
      <w:r w:rsidRPr="009E2F8B">
        <w:rPr>
          <w:rFonts w:ascii="Verdana" w:hAnsi="Verdana"/>
        </w:rPr>
        <w:t>)</w:t>
      </w:r>
    </w:p>
    <w:p w14:paraId="37B11AB4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 xml:space="preserve">@explanation </w:t>
      </w:r>
    </w:p>
    <w:p w14:paraId="205A4229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 xml:space="preserve">Using distance formula: </w:t>
      </w:r>
      <w:proofErr w:type="gramStart"/>
      <w:r w:rsidRPr="009E2F8B">
        <w:rPr>
          <w:rFonts w:ascii="Verdana" w:hAnsi="Verdana"/>
        </w:rPr>
        <w:t>\(</w:t>
      </w:r>
      <w:proofErr w:type="gramEnd"/>
      <w:r w:rsidRPr="009E2F8B">
        <w:rPr>
          <w:rFonts w:ascii="Verdana" w:hAnsi="Verdana"/>
        </w:rPr>
        <w:t>AB=</w:t>
      </w:r>
      <w:proofErr w:type="gramStart"/>
      <w:r w:rsidRPr="009E2F8B">
        <w:rPr>
          <w:rFonts w:ascii="Verdana" w:hAnsi="Verdana"/>
        </w:rPr>
        <w:t>5,\</w:t>
      </w:r>
      <w:proofErr w:type="gramEnd"/>
      <w:r w:rsidRPr="009E2F8B">
        <w:rPr>
          <w:rFonts w:ascii="Verdana" w:hAnsi="Verdana"/>
        </w:rPr>
        <w:t xml:space="preserve"> BC=</w:t>
      </w:r>
      <w:proofErr w:type="gramStart"/>
      <w:r w:rsidRPr="009E2F8B">
        <w:rPr>
          <w:rFonts w:ascii="Verdana" w:hAnsi="Verdana"/>
        </w:rPr>
        <w:t>5,\</w:t>
      </w:r>
      <w:proofErr w:type="gramEnd"/>
      <w:r w:rsidRPr="009E2F8B">
        <w:rPr>
          <w:rFonts w:ascii="Verdana" w:hAnsi="Verdana"/>
        </w:rPr>
        <w:t xml:space="preserve"> CA=6\). Area \(\Delta=12\). Using circumradius formula \(R=\</w:t>
      </w:r>
      <w:proofErr w:type="spellStart"/>
      <w:r w:rsidRPr="009E2F8B">
        <w:rPr>
          <w:rFonts w:ascii="Verdana" w:hAnsi="Verdana"/>
        </w:rPr>
        <w:t>dfrac</w:t>
      </w:r>
      <w:proofErr w:type="spellEnd"/>
      <w:r w:rsidRPr="009E2F8B">
        <w:rPr>
          <w:rFonts w:ascii="Verdana" w:hAnsi="Verdana"/>
        </w:rPr>
        <w:t>{</w:t>
      </w:r>
      <w:proofErr w:type="spellStart"/>
      <w:r w:rsidRPr="009E2F8B">
        <w:rPr>
          <w:rFonts w:ascii="Verdana" w:hAnsi="Verdana"/>
        </w:rPr>
        <w:t>abc</w:t>
      </w:r>
      <w:proofErr w:type="spellEnd"/>
      <w:r w:rsidRPr="009E2F8B">
        <w:rPr>
          <w:rFonts w:ascii="Verdana" w:hAnsi="Verdana"/>
        </w:rPr>
        <w:t>}{4\</w:t>
      </w:r>
      <w:proofErr w:type="gramStart"/>
      <w:r w:rsidRPr="009E2F8B">
        <w:rPr>
          <w:rFonts w:ascii="Verdana" w:hAnsi="Verdana"/>
        </w:rPr>
        <w:t>Delta}\</w:t>
      </w:r>
      <w:proofErr w:type="gramEnd"/>
      <w:r w:rsidRPr="009E2F8B">
        <w:rPr>
          <w:rFonts w:ascii="Verdana" w:hAnsi="Verdana"/>
        </w:rPr>
        <w:t>) we get \(R=\</w:t>
      </w:r>
      <w:proofErr w:type="spellStart"/>
      <w:r w:rsidRPr="009E2F8B">
        <w:rPr>
          <w:rFonts w:ascii="Verdana" w:hAnsi="Verdana"/>
        </w:rPr>
        <w:t>dfrac</w:t>
      </w:r>
      <w:proofErr w:type="spellEnd"/>
      <w:r w:rsidRPr="009E2F8B">
        <w:rPr>
          <w:rFonts w:ascii="Verdana" w:hAnsi="Verdana"/>
        </w:rPr>
        <w:t>{5</w:t>
      </w:r>
      <w:proofErr w:type="gramStart"/>
      <w:r w:rsidRPr="009E2F8B">
        <w:rPr>
          <w:rFonts w:ascii="Verdana" w:hAnsi="Verdana"/>
        </w:rPr>
        <w:t>\times5\times6}{</w:t>
      </w:r>
      <w:proofErr w:type="gramEnd"/>
      <w:r w:rsidRPr="009E2F8B">
        <w:rPr>
          <w:rFonts w:ascii="Verdana" w:hAnsi="Verdana"/>
        </w:rPr>
        <w:t>4\times</w:t>
      </w:r>
      <w:proofErr w:type="gramStart"/>
      <w:r w:rsidRPr="009E2F8B">
        <w:rPr>
          <w:rFonts w:ascii="Verdana" w:hAnsi="Verdana"/>
        </w:rPr>
        <w:t>12}=</w:t>
      </w:r>
      <w:proofErr w:type="gramEnd"/>
      <w:r w:rsidRPr="009E2F8B">
        <w:rPr>
          <w:rFonts w:ascii="Verdana" w:hAnsi="Verdana"/>
        </w:rPr>
        <w:t>\</w:t>
      </w:r>
      <w:proofErr w:type="spellStart"/>
      <w:proofErr w:type="gramStart"/>
      <w:r w:rsidRPr="009E2F8B">
        <w:rPr>
          <w:rFonts w:ascii="Verdana" w:hAnsi="Verdana"/>
        </w:rPr>
        <w:t>dfrac</w:t>
      </w:r>
      <w:proofErr w:type="spellEnd"/>
      <w:r w:rsidRPr="009E2F8B">
        <w:rPr>
          <w:rFonts w:ascii="Verdana" w:hAnsi="Verdana"/>
        </w:rPr>
        <w:t>{</w:t>
      </w:r>
      <w:proofErr w:type="gramEnd"/>
      <w:r w:rsidRPr="009E2F8B">
        <w:rPr>
          <w:rFonts w:ascii="Verdana" w:hAnsi="Verdana"/>
        </w:rPr>
        <w:t>25}{</w:t>
      </w:r>
      <w:proofErr w:type="gramStart"/>
      <w:r w:rsidRPr="009E2F8B">
        <w:rPr>
          <w:rFonts w:ascii="Verdana" w:hAnsi="Verdana"/>
        </w:rPr>
        <w:t>8}\</w:t>
      </w:r>
      <w:proofErr w:type="gramEnd"/>
      <w:r w:rsidRPr="009E2F8B">
        <w:rPr>
          <w:rFonts w:ascii="Verdana" w:hAnsi="Verdana"/>
        </w:rPr>
        <w:t>).</w:t>
      </w:r>
    </w:p>
    <w:p w14:paraId="41A8DF68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@subject Quantitative Math</w:t>
      </w:r>
    </w:p>
    <w:p w14:paraId="068F81AF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@unit Geometry and Measurement</w:t>
      </w:r>
    </w:p>
    <w:p w14:paraId="4A6ED570" w14:textId="77777777" w:rsidR="009E2F8B" w:rsidRPr="009E2F8B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@topic Coordinate Geometry</w:t>
      </w:r>
    </w:p>
    <w:p w14:paraId="0C6E5CC5" w14:textId="18FF12BD" w:rsidR="00173678" w:rsidRPr="003C5CD9" w:rsidRDefault="009E2F8B" w:rsidP="009E2F8B">
      <w:pPr>
        <w:rPr>
          <w:rFonts w:ascii="Verdana" w:hAnsi="Verdana"/>
        </w:rPr>
      </w:pPr>
      <w:r w:rsidRPr="009E2F8B">
        <w:rPr>
          <w:rFonts w:ascii="Verdana" w:hAnsi="Verdana"/>
        </w:rPr>
        <w:t>@plusmarks 1</w:t>
      </w:r>
    </w:p>
    <w:sectPr w:rsidR="00173678" w:rsidRPr="003C5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169633">
    <w:abstractNumId w:val="8"/>
  </w:num>
  <w:num w:numId="2" w16cid:durableId="705444984">
    <w:abstractNumId w:val="6"/>
  </w:num>
  <w:num w:numId="3" w16cid:durableId="1179004006">
    <w:abstractNumId w:val="5"/>
  </w:num>
  <w:num w:numId="4" w16cid:durableId="796292413">
    <w:abstractNumId w:val="4"/>
  </w:num>
  <w:num w:numId="5" w16cid:durableId="187835569">
    <w:abstractNumId w:val="7"/>
  </w:num>
  <w:num w:numId="6" w16cid:durableId="2034071872">
    <w:abstractNumId w:val="3"/>
  </w:num>
  <w:num w:numId="7" w16cid:durableId="11731445">
    <w:abstractNumId w:val="2"/>
  </w:num>
  <w:num w:numId="8" w16cid:durableId="493569453">
    <w:abstractNumId w:val="1"/>
  </w:num>
  <w:num w:numId="9" w16cid:durableId="22036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678"/>
    <w:rsid w:val="0029639D"/>
    <w:rsid w:val="00326F90"/>
    <w:rsid w:val="003C5CD9"/>
    <w:rsid w:val="00430E8C"/>
    <w:rsid w:val="008B0C59"/>
    <w:rsid w:val="009E2F8B"/>
    <w:rsid w:val="009E5146"/>
    <w:rsid w:val="00AA1D8D"/>
    <w:rsid w:val="00B47730"/>
    <w:rsid w:val="00CB0664"/>
    <w:rsid w:val="00D457C8"/>
    <w:rsid w:val="00EB6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22063"/>
  <w14:defaultImageDpi w14:val="300"/>
  <w15:docId w15:val="{95684F22-9BEA-4E61-8027-EB3CCF30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C5C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Kaif Siddiqui</cp:lastModifiedBy>
  <cp:revision>6</cp:revision>
  <dcterms:created xsi:type="dcterms:W3CDTF">2013-12-23T23:15:00Z</dcterms:created>
  <dcterms:modified xsi:type="dcterms:W3CDTF">2025-08-11T14:17:00Z</dcterms:modified>
  <cp:category/>
</cp:coreProperties>
</file>